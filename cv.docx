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510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0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| b | c</w:t>
      </w:r>
    </w:p>
    <w:p>
      <w:pPr>
        <w:pStyle w:val="Heading1"/>
      </w:pPr>
      <w:r>
        <w:t>About Me</w:t>
      </w:r>
    </w:p>
    <w:p>
      <w:r>
        <w:t>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e </w:t>
      </w:r>
      <w:r>
        <w:rPr>
          <w:i/>
        </w:rPr>
        <w:t>f-g</w:t>
        <w:br/>
      </w:r>
      <w:r>
        <w:t>h</w:t>
      </w:r>
    </w:p>
    <w:p>
      <w:pPr>
        <w:pStyle w:val="Heading1"/>
      </w:pPr>
      <w:r>
        <w:t>Skills</w:t>
      </w:r>
    </w:p>
    <w:p>
      <w:pPr>
        <w:pStyle w:val="ListBullet"/>
      </w:pPr>
      <w:r>
        <w:t>j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I think I did this correctly?????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